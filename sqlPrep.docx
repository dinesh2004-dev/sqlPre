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Preparation Dataset - Cognizant Technical Assessment</w:t>
      </w:r>
    </w:p>
    <w:p>
      <w:pPr>
        <w:pStyle w:val="Heading1"/>
      </w:pPr>
      <w:r>
        <w:t>Employee Table</w:t>
      </w:r>
    </w:p>
    <w:p>
      <w:r>
        <w:br/>
        <w:t>CREATE TABLE Employee (</w:t>
        <w:br/>
        <w:t xml:space="preserve">    emp_id INT PRIMARY KEY,</w:t>
        <w:br/>
        <w:t xml:space="preserve">    emp_name VARCHAR(50),</w:t>
        <w:br/>
        <w:t xml:space="preserve">    dept_id INT,</w:t>
        <w:br/>
        <w:t xml:space="preserve">    salary INT,</w:t>
        <w:br/>
        <w:t xml:space="preserve">    manager_id INT,</w:t>
        <w:br/>
        <w:t xml:space="preserve">    hire_date DATE</w:t>
        <w:br/>
        <w:t>);</w:t>
        <w:br/>
        <w:br/>
        <w:t>INSERT INTO Employee VALUES</w:t>
        <w:br/>
        <w:t>(1, 'Alice', 101, 90000, NULL, '2015-03-01'),</w:t>
        <w:br/>
        <w:t>(2, 'Bob', 101, 60000, 1, '2017-07-15'),</w:t>
        <w:br/>
        <w:t>(3, 'Charlie', 101, 75000, 1, '2018-06-20'),</w:t>
        <w:br/>
        <w:t>(4, 'David', 102, 50000, NULL, '2016-01-05'),</w:t>
        <w:br/>
        <w:t>(5, 'Eva', 102, 45000, 4, '2019-08-11'),</w:t>
        <w:br/>
        <w:t>(6, 'Frank', 102, 55000, 4, '2020-09-23'),</w:t>
        <w:br/>
        <w:t>(7, 'Grace', 103, 80000, NULL, '2014-12-12'),</w:t>
        <w:br/>
        <w:t>(8, 'Helen', 103, 72000, 7, '2019-04-14'),</w:t>
        <w:br/>
        <w:t>(9, 'Ian', 103, 68000, 7, '2021-02-02'),</w:t>
        <w:br/>
        <w:t>(10, 'Jack', 104, 95000, NULL, '2013-05-09'),</w:t>
        <w:br/>
        <w:t>(11, 'Kathy', 104, 85000, 10, '2016-10-01'),</w:t>
        <w:br/>
        <w:t>(12, 'Leo', 104, 87000, 10, '2018-12-19');</w:t>
        <w:br/>
      </w:r>
    </w:p>
    <w:p>
      <w:pPr>
        <w:pStyle w:val="Heading1"/>
      </w:pPr>
      <w:r>
        <w:t>Department Table</w:t>
      </w:r>
    </w:p>
    <w:p>
      <w:r>
        <w:br/>
        <w:t>CREATE TABLE Department (</w:t>
        <w:br/>
        <w:t xml:space="preserve">    dept_id INT PRIMARY KEY,</w:t>
        <w:br/>
        <w:t xml:space="preserve">    dept_name VARCHAR(50),</w:t>
        <w:br/>
        <w:t xml:space="preserve">    location VARCHAR(50)</w:t>
        <w:br/>
        <w:t>);</w:t>
        <w:br/>
        <w:br/>
        <w:t>INSERT INTO Department VALUES</w:t>
        <w:br/>
        <w:t>(101, 'IT', 'New York'),</w:t>
        <w:br/>
        <w:t>(102, 'HR', 'Chicago'),</w:t>
        <w:br/>
        <w:t>(103, 'Finance', 'San Francisco'),</w:t>
        <w:br/>
        <w:t>(104, 'Operations', 'Boston');</w:t>
        <w:br/>
      </w:r>
    </w:p>
    <w:p>
      <w:pPr>
        <w:pStyle w:val="Heading1"/>
      </w:pPr>
      <w:r>
        <w:t>Project Table</w:t>
      </w:r>
    </w:p>
    <w:p>
      <w:r>
        <w:br/>
        <w:t>CREATE TABLE Project (</w:t>
        <w:br/>
        <w:t xml:space="preserve">    proj_id INT PRIMARY KEY,</w:t>
        <w:br/>
        <w:t xml:space="preserve">    proj_name VARCHAR(50),</w:t>
        <w:br/>
        <w:t xml:space="preserve">    dept_id INT,</w:t>
        <w:br/>
        <w:t xml:space="preserve">    budget INT</w:t>
        <w:br/>
        <w:t>);</w:t>
        <w:br/>
        <w:br/>
        <w:t>INSERT INTO Project VALUES</w:t>
        <w:br/>
        <w:t>(201, 'Website Revamp', 101, 50000),</w:t>
        <w:br/>
        <w:t>(202, 'Mobile App', 101, 70000),</w:t>
        <w:br/>
        <w:t>(203, 'Recruitment Drive', 102, 30000),</w:t>
        <w:br/>
        <w:t>(204, 'Payroll System', 103, 40000),</w:t>
        <w:br/>
        <w:t>(205, 'Audit Compliance', 103, 60000),</w:t>
        <w:br/>
        <w:t>(206, 'Logistics Optimization', 104, 80000);</w:t>
        <w:br/>
      </w:r>
    </w:p>
    <w:p>
      <w:pPr>
        <w:pStyle w:val="Heading1"/>
      </w:pPr>
      <w:r>
        <w:t>WorksOn Table</w:t>
      </w:r>
    </w:p>
    <w:p>
      <w:r>
        <w:br/>
        <w:t>CREATE TABLE WorksOn (</w:t>
        <w:br/>
        <w:t xml:space="preserve">    emp_id INT,</w:t>
        <w:br/>
        <w:t xml:space="preserve">    proj_id INT,</w:t>
        <w:br/>
        <w:t xml:space="preserve">    hours INT,</w:t>
        <w:br/>
        <w:t xml:space="preserve">    PRIMARY KEY (emp_id, proj_id)</w:t>
        <w:br/>
        <w:t>);</w:t>
        <w:br/>
        <w:br/>
        <w:t>INSERT INTO WorksOn VALUES</w:t>
        <w:br/>
        <w:t>(2, 201, 30),</w:t>
        <w:br/>
        <w:t>(3, 201, 25),</w:t>
        <w:br/>
        <w:t>(3, 202, 20),</w:t>
        <w:br/>
        <w:t>(5, 203, 40),</w:t>
        <w:br/>
        <w:t>(6, 203, 25),</w:t>
        <w:br/>
        <w:t>(8, 204, 35),</w:t>
        <w:br/>
        <w:t>(9, 204, 20),</w:t>
        <w:br/>
        <w:t>(9, 205, 30),</w:t>
        <w:br/>
        <w:t>(11, 206, 45),</w:t>
        <w:br/>
        <w:t>(12, 206, 50);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